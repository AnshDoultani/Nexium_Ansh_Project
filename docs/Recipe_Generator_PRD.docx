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B5" w:rsidRPr="00604F88" w:rsidRDefault="005B7921" w:rsidP="00604F88">
      <w:pPr>
        <w:pStyle w:val="Title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604F88">
        <w:rPr>
          <w:rFonts w:ascii="Times New Roman" w:hAnsi="Times New Roman" w:cs="Times New Roman"/>
          <w:color w:val="auto"/>
          <w:sz w:val="48"/>
          <w:szCs w:val="48"/>
        </w:rPr>
        <w:t>Recipe</w:t>
      </w:r>
      <w:bookmarkStart w:id="0" w:name="_GoBack"/>
      <w:bookmarkEnd w:id="0"/>
      <w:r w:rsidRPr="00604F88">
        <w:rPr>
          <w:rFonts w:ascii="Times New Roman" w:hAnsi="Times New Roman" w:cs="Times New Roman"/>
          <w:color w:val="auto"/>
          <w:sz w:val="48"/>
          <w:szCs w:val="48"/>
        </w:rPr>
        <w:t xml:space="preserve"> Generator </w:t>
      </w:r>
      <w:r w:rsidR="00C03317" w:rsidRPr="00604F88">
        <w:rPr>
          <w:rFonts w:ascii="Times New Roman" w:hAnsi="Times New Roman" w:cs="Times New Roman"/>
          <w:color w:val="auto"/>
          <w:sz w:val="48"/>
          <w:szCs w:val="48"/>
        </w:rPr>
        <w:t>(PRD)</w:t>
      </w:r>
    </w:p>
    <w:p w:rsidR="00604F88" w:rsidRPr="00952919" w:rsidRDefault="00604F88" w:rsidP="00604F8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952919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1. </w:t>
      </w:r>
      <w:r w:rsidRPr="00952919">
        <w:rPr>
          <w:rStyle w:val="Strong"/>
          <w:rFonts w:ascii="Times New Roman" w:hAnsi="Times New Roman" w:cs="Times New Roman"/>
          <w:bCs/>
          <w:color w:val="auto"/>
          <w:sz w:val="24"/>
          <w:szCs w:val="24"/>
          <w:u w:val="single"/>
        </w:rPr>
        <w:t>Project Overview</w:t>
      </w:r>
    </w:p>
    <w:p w:rsidR="00604F88" w:rsidRPr="00604F88" w:rsidRDefault="00604F88" w:rsidP="00604F88">
      <w:pPr>
        <w:pStyle w:val="NormalWeb"/>
      </w:pPr>
      <w:r w:rsidRPr="00604F88">
        <w:t xml:space="preserve">The AI-Powered Recipe Generator will be a web application that enables users to input a list of ingredients and receive a tailored recipe. The platform will use </w:t>
      </w:r>
      <w:r w:rsidRPr="00604F88">
        <w:rPr>
          <w:rStyle w:val="Strong"/>
          <w:b w:val="0"/>
        </w:rPr>
        <w:t>n8n</w:t>
      </w:r>
      <w:r w:rsidRPr="00604F88">
        <w:t xml:space="preserve"> to trigger an AI agent, which will process the input and generate a recipe in real time. Authentication will be handled through </w:t>
      </w:r>
      <w:proofErr w:type="spellStart"/>
      <w:r w:rsidRPr="00604F88">
        <w:rPr>
          <w:rStyle w:val="Strong"/>
          <w:b w:val="0"/>
        </w:rPr>
        <w:t>Supabase</w:t>
      </w:r>
      <w:proofErr w:type="spellEnd"/>
      <w:r w:rsidRPr="00604F88">
        <w:rPr>
          <w:rStyle w:val="Strong"/>
          <w:b w:val="0"/>
        </w:rPr>
        <w:t xml:space="preserve"> magic links</w:t>
      </w:r>
      <w:r w:rsidR="00952919">
        <w:t xml:space="preserve">. </w:t>
      </w:r>
      <w:r w:rsidRPr="00604F88">
        <w:t xml:space="preserve">Recipe history and user data will be stored using </w:t>
      </w:r>
      <w:proofErr w:type="spellStart"/>
      <w:r w:rsidRPr="00604F88">
        <w:rPr>
          <w:rStyle w:val="Strong"/>
          <w:b w:val="0"/>
        </w:rPr>
        <w:t>Supabase</w:t>
      </w:r>
      <w:proofErr w:type="spellEnd"/>
      <w:r w:rsidRPr="00604F88">
        <w:t xml:space="preserve">. The application will be deployed via </w:t>
      </w:r>
      <w:proofErr w:type="spellStart"/>
      <w:r w:rsidRPr="00604F88">
        <w:rPr>
          <w:rStyle w:val="Strong"/>
          <w:b w:val="0"/>
        </w:rPr>
        <w:t>Vercel</w:t>
      </w:r>
      <w:proofErr w:type="spellEnd"/>
      <w:r>
        <w:t>.</w:t>
      </w:r>
    </w:p>
    <w:p w:rsidR="00604F88" w:rsidRPr="00952919" w:rsidRDefault="00604F88" w:rsidP="00604F8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952919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2. </w:t>
      </w:r>
      <w:r w:rsidRPr="00952919">
        <w:rPr>
          <w:rStyle w:val="Strong"/>
          <w:rFonts w:ascii="Times New Roman" w:hAnsi="Times New Roman" w:cs="Times New Roman"/>
          <w:bCs/>
          <w:color w:val="auto"/>
          <w:sz w:val="24"/>
          <w:szCs w:val="24"/>
          <w:u w:val="single"/>
        </w:rPr>
        <w:t>Objectives</w:t>
      </w:r>
    </w:p>
    <w:p w:rsidR="00604F88" w:rsidRPr="00952919" w:rsidRDefault="00604F88" w:rsidP="00604F88">
      <w:pPr>
        <w:pStyle w:val="NormalWeb"/>
        <w:numPr>
          <w:ilvl w:val="0"/>
          <w:numId w:val="10"/>
        </w:numPr>
      </w:pPr>
      <w:r w:rsidRPr="00952919">
        <w:t xml:space="preserve">Allow users to generate recipes dynamically based </w:t>
      </w:r>
      <w:r w:rsidR="00952919">
        <w:t>on ingredients they have</w:t>
      </w:r>
      <w:r w:rsidRPr="00952919">
        <w:t>.</w:t>
      </w:r>
    </w:p>
    <w:p w:rsidR="00604F88" w:rsidRPr="00952919" w:rsidRDefault="00952919" w:rsidP="00604F88">
      <w:pPr>
        <w:pStyle w:val="NormalWeb"/>
        <w:numPr>
          <w:ilvl w:val="0"/>
          <w:numId w:val="10"/>
        </w:numPr>
      </w:pPr>
      <w:r>
        <w:t>Implement secure</w:t>
      </w:r>
      <w:r w:rsidR="00604F88" w:rsidRPr="00952919">
        <w:t xml:space="preserve"> login using email-based magic links.</w:t>
      </w:r>
    </w:p>
    <w:p w:rsidR="00604F88" w:rsidRPr="00952919" w:rsidRDefault="00604F88" w:rsidP="00604F88">
      <w:pPr>
        <w:pStyle w:val="NormalWeb"/>
        <w:numPr>
          <w:ilvl w:val="0"/>
          <w:numId w:val="10"/>
        </w:numPr>
      </w:pPr>
      <w:r w:rsidRPr="00952919">
        <w:t>Automate recipe generation using n8n workflows and AI integration.</w:t>
      </w:r>
    </w:p>
    <w:p w:rsidR="00604F88" w:rsidRPr="00952919" w:rsidRDefault="00604F88" w:rsidP="00604F88">
      <w:pPr>
        <w:pStyle w:val="NormalWeb"/>
        <w:numPr>
          <w:ilvl w:val="0"/>
          <w:numId w:val="10"/>
        </w:numPr>
      </w:pPr>
      <w:r w:rsidRPr="00952919">
        <w:t>Persist user data and r</w:t>
      </w:r>
      <w:r w:rsidR="00952919">
        <w:t xml:space="preserve">ecipe history using </w:t>
      </w:r>
      <w:proofErr w:type="spellStart"/>
      <w:r w:rsidR="00952919">
        <w:t>Supabase</w:t>
      </w:r>
      <w:proofErr w:type="spellEnd"/>
      <w:r w:rsidRPr="00952919">
        <w:t>.</w:t>
      </w:r>
    </w:p>
    <w:p w:rsidR="00604F88" w:rsidRPr="00952919" w:rsidRDefault="00604F88" w:rsidP="00604F88">
      <w:pPr>
        <w:pStyle w:val="NormalWeb"/>
        <w:numPr>
          <w:ilvl w:val="0"/>
          <w:numId w:val="10"/>
        </w:numPr>
      </w:pPr>
      <w:r w:rsidRPr="00952919">
        <w:t>Deliver a modern, responsive, and continuously deployable web experience.</w:t>
      </w:r>
    </w:p>
    <w:p w:rsidR="00604F88" w:rsidRPr="00952919" w:rsidRDefault="00604F88" w:rsidP="00604F8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952919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3. </w:t>
      </w:r>
      <w:r w:rsidRPr="00952919">
        <w:rPr>
          <w:rStyle w:val="Strong"/>
          <w:rFonts w:ascii="Times New Roman" w:hAnsi="Times New Roman" w:cs="Times New Roman"/>
          <w:bCs/>
          <w:color w:val="auto"/>
          <w:sz w:val="24"/>
          <w:szCs w:val="24"/>
          <w:u w:val="single"/>
        </w:rPr>
        <w:t>Core Features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r w:rsidRPr="00952919">
        <w:rPr>
          <w:rStyle w:val="Strong"/>
          <w:b w:val="0"/>
        </w:rPr>
        <w:t>User Authentication</w:t>
      </w:r>
      <w:r w:rsidR="00952919">
        <w:t xml:space="preserve">: </w:t>
      </w:r>
      <w:r w:rsidRPr="00952919">
        <w:t>Email-based magic link login (</w:t>
      </w:r>
      <w:proofErr w:type="spellStart"/>
      <w:r w:rsidRPr="00952919">
        <w:t>Supabase</w:t>
      </w:r>
      <w:proofErr w:type="spellEnd"/>
      <w:r w:rsidRPr="00952919">
        <w:t xml:space="preserve"> </w:t>
      </w:r>
      <w:proofErr w:type="spellStart"/>
      <w:r w:rsidRPr="00952919">
        <w:t>Auth</w:t>
      </w:r>
      <w:proofErr w:type="spellEnd"/>
      <w:r w:rsidRPr="00952919">
        <w:t>).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r w:rsidRPr="00952919">
        <w:rPr>
          <w:rStyle w:val="Strong"/>
          <w:b w:val="0"/>
        </w:rPr>
        <w:t>Ingredient Input Form</w:t>
      </w:r>
      <w:r w:rsidR="00952919">
        <w:t xml:space="preserve">: </w:t>
      </w:r>
      <w:r w:rsidRPr="00952919">
        <w:t>Users will be able to dynamically add any number of ingredients.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r w:rsidRPr="00952919">
        <w:rPr>
          <w:rStyle w:val="Strong"/>
          <w:b w:val="0"/>
        </w:rPr>
        <w:t>AI Recipe Generation</w:t>
      </w:r>
      <w:r w:rsidR="00952919">
        <w:t>:</w:t>
      </w:r>
      <w:r w:rsidRPr="00952919">
        <w:t xml:space="preserve"> User input will be routed via n8n to an AI model for processing.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proofErr w:type="spellStart"/>
      <w:r w:rsidRPr="00952919">
        <w:rPr>
          <w:rStyle w:val="Strong"/>
          <w:b w:val="0"/>
        </w:rPr>
        <w:t>Webhook</w:t>
      </w:r>
      <w:proofErr w:type="spellEnd"/>
      <w:r w:rsidRPr="00952919">
        <w:rPr>
          <w:rStyle w:val="Strong"/>
          <w:b w:val="0"/>
        </w:rPr>
        <w:t xml:space="preserve"> Integration</w:t>
      </w:r>
      <w:r w:rsidR="00952919">
        <w:t xml:space="preserve">: </w:t>
      </w:r>
      <w:r w:rsidRPr="00952919">
        <w:t>n8n will trigger and handle recipe requests from the frontend.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r w:rsidRPr="00952919">
        <w:rPr>
          <w:rStyle w:val="Strong"/>
          <w:b w:val="0"/>
        </w:rPr>
        <w:t>Recipe Display</w:t>
      </w:r>
      <w:r w:rsidR="00952919">
        <w:t xml:space="preserve">: </w:t>
      </w:r>
      <w:r w:rsidRPr="00952919">
        <w:t xml:space="preserve">The generated recipe will be shown on the UI and stored in </w:t>
      </w:r>
      <w:proofErr w:type="spellStart"/>
      <w:r w:rsidRPr="00952919">
        <w:t>Supabase</w:t>
      </w:r>
      <w:proofErr w:type="spellEnd"/>
      <w:r w:rsidRPr="00952919">
        <w:t>.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r w:rsidRPr="00952919">
        <w:rPr>
          <w:rStyle w:val="Strong"/>
          <w:b w:val="0"/>
        </w:rPr>
        <w:t>Data Management</w:t>
      </w:r>
      <w:r w:rsidR="00952919">
        <w:t>:</w:t>
      </w:r>
      <w:r w:rsidRPr="00952919">
        <w:t xml:space="preserve"> Recipes will be stored in </w:t>
      </w:r>
      <w:proofErr w:type="spellStart"/>
      <w:r w:rsidRPr="00952919">
        <w:t>Supabas</w:t>
      </w:r>
      <w:r w:rsidR="00952919">
        <w:t>e</w:t>
      </w:r>
      <w:proofErr w:type="spellEnd"/>
      <w:r w:rsidR="00952919">
        <w:t>.</w:t>
      </w:r>
    </w:p>
    <w:p w:rsidR="00604F88" w:rsidRPr="00952919" w:rsidRDefault="00604F88" w:rsidP="00604F88">
      <w:pPr>
        <w:pStyle w:val="NormalWeb"/>
        <w:numPr>
          <w:ilvl w:val="0"/>
          <w:numId w:val="11"/>
        </w:numPr>
      </w:pPr>
      <w:r w:rsidRPr="00952919">
        <w:rPr>
          <w:rStyle w:val="Strong"/>
          <w:b w:val="0"/>
        </w:rPr>
        <w:t>Deployment</w:t>
      </w:r>
      <w:r w:rsidR="00952919">
        <w:t xml:space="preserve">: </w:t>
      </w:r>
      <w:r w:rsidRPr="00952919">
        <w:t xml:space="preserve">Hosted on </w:t>
      </w:r>
      <w:proofErr w:type="spellStart"/>
      <w:r w:rsidRPr="00952919">
        <w:t>Vercel</w:t>
      </w:r>
      <w:proofErr w:type="spellEnd"/>
      <w:r w:rsidRPr="00952919">
        <w:t xml:space="preserve"> from GitHub.</w:t>
      </w:r>
    </w:p>
    <w:p w:rsidR="00604F88" w:rsidRPr="00952919" w:rsidRDefault="00604F88" w:rsidP="00604F8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952919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4. </w:t>
      </w:r>
      <w:r w:rsidRPr="00952919">
        <w:rPr>
          <w:rStyle w:val="Strong"/>
          <w:rFonts w:ascii="Times New Roman" w:hAnsi="Times New Roman" w:cs="Times New Roman"/>
          <w:bCs/>
          <w:color w:val="auto"/>
          <w:sz w:val="24"/>
          <w:szCs w:val="24"/>
          <w:u w:val="single"/>
        </w:rPr>
        <w:t>Tech Stack</w:t>
      </w:r>
    </w:p>
    <w:p w:rsidR="00604F88" w:rsidRPr="00952919" w:rsidRDefault="00604F88" w:rsidP="00604F88">
      <w:pPr>
        <w:pStyle w:val="NormalWeb"/>
        <w:numPr>
          <w:ilvl w:val="0"/>
          <w:numId w:val="12"/>
        </w:numPr>
      </w:pPr>
      <w:r w:rsidRPr="00952919">
        <w:rPr>
          <w:rStyle w:val="Strong"/>
          <w:b w:val="0"/>
        </w:rPr>
        <w:t>Frontend</w:t>
      </w:r>
      <w:r w:rsidR="00952919">
        <w:t xml:space="preserve">: </w:t>
      </w:r>
      <w:proofErr w:type="spellStart"/>
      <w:r w:rsidR="00952919">
        <w:t>Next</w:t>
      </w:r>
      <w:r w:rsidRPr="00952919">
        <w:t>js</w:t>
      </w:r>
      <w:proofErr w:type="spellEnd"/>
      <w:r w:rsidRPr="00952919">
        <w:t xml:space="preserve">, </w:t>
      </w:r>
      <w:proofErr w:type="spellStart"/>
      <w:r w:rsidRPr="00952919">
        <w:t>TailwindCSS</w:t>
      </w:r>
      <w:proofErr w:type="spellEnd"/>
      <w:r w:rsidR="00952919">
        <w:t xml:space="preserve">, </w:t>
      </w:r>
      <w:proofErr w:type="spellStart"/>
      <w:r w:rsidR="00952919">
        <w:t>ShadCN</w:t>
      </w:r>
      <w:proofErr w:type="spellEnd"/>
      <w:r w:rsidR="00952919">
        <w:t xml:space="preserve">, </w:t>
      </w:r>
      <w:proofErr w:type="spellStart"/>
      <w:r w:rsidR="00952919">
        <w:t>DaisyUI</w:t>
      </w:r>
      <w:proofErr w:type="spellEnd"/>
    </w:p>
    <w:p w:rsidR="00604F88" w:rsidRPr="00952919" w:rsidRDefault="00952919" w:rsidP="00604F88">
      <w:pPr>
        <w:pStyle w:val="NormalWeb"/>
        <w:numPr>
          <w:ilvl w:val="0"/>
          <w:numId w:val="12"/>
        </w:numPr>
      </w:pPr>
      <w:r>
        <w:rPr>
          <w:rStyle w:val="Strong"/>
          <w:b w:val="0"/>
        </w:rPr>
        <w:t>Automation /</w:t>
      </w:r>
      <w:r w:rsidR="00604F88" w:rsidRPr="00952919">
        <w:rPr>
          <w:rStyle w:val="Strong"/>
          <w:b w:val="0"/>
        </w:rPr>
        <w:t xml:space="preserve"> Backend</w:t>
      </w:r>
      <w:r w:rsidR="00604F88" w:rsidRPr="00952919">
        <w:t xml:space="preserve">: n8n </w:t>
      </w:r>
    </w:p>
    <w:p w:rsidR="00604F88" w:rsidRPr="00952919" w:rsidRDefault="00604F88" w:rsidP="00604F88">
      <w:pPr>
        <w:pStyle w:val="NormalWeb"/>
        <w:numPr>
          <w:ilvl w:val="0"/>
          <w:numId w:val="12"/>
        </w:numPr>
      </w:pPr>
      <w:r w:rsidRPr="00952919">
        <w:rPr>
          <w:rStyle w:val="Strong"/>
          <w:b w:val="0"/>
        </w:rPr>
        <w:t>Database</w:t>
      </w:r>
      <w:r w:rsidR="00952919">
        <w:t xml:space="preserve">: </w:t>
      </w:r>
      <w:proofErr w:type="spellStart"/>
      <w:r w:rsidR="00952919">
        <w:t>Supabase</w:t>
      </w:r>
      <w:proofErr w:type="spellEnd"/>
    </w:p>
    <w:p w:rsidR="00604F88" w:rsidRPr="00952919" w:rsidRDefault="00604F88" w:rsidP="00604F88">
      <w:pPr>
        <w:pStyle w:val="NormalWeb"/>
        <w:numPr>
          <w:ilvl w:val="0"/>
          <w:numId w:val="12"/>
        </w:numPr>
      </w:pPr>
      <w:r w:rsidRPr="00952919">
        <w:rPr>
          <w:rStyle w:val="Strong"/>
          <w:b w:val="0"/>
        </w:rPr>
        <w:t>Authentication</w:t>
      </w:r>
      <w:r w:rsidRPr="00952919">
        <w:t xml:space="preserve">: </w:t>
      </w:r>
      <w:proofErr w:type="spellStart"/>
      <w:r w:rsidRPr="00952919">
        <w:t>Supabase</w:t>
      </w:r>
      <w:proofErr w:type="spellEnd"/>
      <w:r w:rsidRPr="00952919">
        <w:t xml:space="preserve"> Magic Link</w:t>
      </w:r>
    </w:p>
    <w:p w:rsidR="00604F88" w:rsidRPr="00952919" w:rsidRDefault="00604F88" w:rsidP="00604F88">
      <w:pPr>
        <w:pStyle w:val="NormalWeb"/>
        <w:numPr>
          <w:ilvl w:val="0"/>
          <w:numId w:val="12"/>
        </w:numPr>
      </w:pPr>
      <w:r w:rsidRPr="00952919">
        <w:rPr>
          <w:rStyle w:val="Strong"/>
          <w:b w:val="0"/>
        </w:rPr>
        <w:t>Hosting</w:t>
      </w:r>
      <w:r w:rsidR="00952919">
        <w:t xml:space="preserve">: </w:t>
      </w:r>
      <w:proofErr w:type="spellStart"/>
      <w:r w:rsidR="00952919">
        <w:t>Vercel</w:t>
      </w:r>
      <w:proofErr w:type="spellEnd"/>
    </w:p>
    <w:p w:rsidR="00604F88" w:rsidRPr="00952919" w:rsidRDefault="00604F88" w:rsidP="00604F8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952919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 xml:space="preserve">5. </w:t>
      </w:r>
      <w:r w:rsidRPr="00952919">
        <w:rPr>
          <w:rStyle w:val="Strong"/>
          <w:rFonts w:ascii="Times New Roman" w:hAnsi="Times New Roman" w:cs="Times New Roman"/>
          <w:bCs/>
          <w:color w:val="auto"/>
          <w:sz w:val="24"/>
          <w:szCs w:val="24"/>
          <w:u w:val="single"/>
        </w:rPr>
        <w:t>Wireframe Flow</w:t>
      </w:r>
    </w:p>
    <w:p w:rsidR="00604F88" w:rsidRPr="00952919" w:rsidRDefault="00604F88" w:rsidP="00604F88">
      <w:pPr>
        <w:pStyle w:val="NormalWeb"/>
        <w:numPr>
          <w:ilvl w:val="0"/>
          <w:numId w:val="13"/>
        </w:numPr>
      </w:pPr>
      <w:r w:rsidRPr="00952919">
        <w:t>User signs in via magic link</w:t>
      </w:r>
    </w:p>
    <w:p w:rsidR="00604F88" w:rsidRPr="00952919" w:rsidRDefault="00604F88" w:rsidP="00604F88">
      <w:pPr>
        <w:pStyle w:val="NormalWeb"/>
        <w:numPr>
          <w:ilvl w:val="0"/>
          <w:numId w:val="13"/>
        </w:numPr>
      </w:pPr>
      <w:r w:rsidRPr="00952919">
        <w:t>User enters ingredients via dynamic form</w:t>
      </w:r>
    </w:p>
    <w:p w:rsidR="00604F88" w:rsidRPr="00952919" w:rsidRDefault="00604F88" w:rsidP="00604F88">
      <w:pPr>
        <w:pStyle w:val="NormalWeb"/>
        <w:numPr>
          <w:ilvl w:val="0"/>
          <w:numId w:val="13"/>
        </w:numPr>
      </w:pPr>
      <w:r w:rsidRPr="00952919">
        <w:lastRenderedPageBreak/>
        <w:t xml:space="preserve">Form triggers n8n </w:t>
      </w:r>
      <w:proofErr w:type="spellStart"/>
      <w:r w:rsidRPr="00952919">
        <w:t>webhook</w:t>
      </w:r>
      <w:proofErr w:type="spellEnd"/>
    </w:p>
    <w:p w:rsidR="00604F88" w:rsidRPr="00952919" w:rsidRDefault="00604F88" w:rsidP="00604F88">
      <w:pPr>
        <w:pStyle w:val="NormalWeb"/>
        <w:numPr>
          <w:ilvl w:val="0"/>
          <w:numId w:val="13"/>
        </w:numPr>
      </w:pPr>
      <w:r w:rsidRPr="00952919">
        <w:t>n8n calls AI agent and returns the recipe</w:t>
      </w:r>
    </w:p>
    <w:p w:rsidR="00604F88" w:rsidRPr="00604F88" w:rsidRDefault="00604F88" w:rsidP="00604F88">
      <w:pPr>
        <w:pStyle w:val="NormalWeb"/>
        <w:numPr>
          <w:ilvl w:val="0"/>
          <w:numId w:val="13"/>
        </w:numPr>
      </w:pPr>
      <w:r w:rsidRPr="00952919">
        <w:t xml:space="preserve">Recipe is displayed and saved to </w:t>
      </w:r>
      <w:proofErr w:type="spellStart"/>
      <w:r w:rsidRPr="00952919">
        <w:t>Supabase</w:t>
      </w:r>
      <w:proofErr w:type="spellEnd"/>
    </w:p>
    <w:p w:rsidR="006E49B5" w:rsidRPr="00604F88" w:rsidRDefault="005B7921">
      <w:pPr>
        <w:rPr>
          <w:rFonts w:ascii="Times New Roman" w:hAnsi="Times New Roman" w:cs="Times New Roman"/>
        </w:rPr>
      </w:pPr>
      <w:r w:rsidRPr="00604F88">
        <w:rPr>
          <w:rFonts w:ascii="Times New Roman" w:hAnsi="Times New Roman" w:cs="Times New Roman"/>
          <w:noProof/>
        </w:rPr>
        <w:drawing>
          <wp:inline distT="0" distB="0" distL="0" distR="0">
            <wp:extent cx="5029200" cy="2345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B5" w:rsidRPr="00604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A4375"/>
    <w:multiLevelType w:val="multilevel"/>
    <w:tmpl w:val="42DA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41542"/>
    <w:multiLevelType w:val="multilevel"/>
    <w:tmpl w:val="8102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631DA"/>
    <w:multiLevelType w:val="multilevel"/>
    <w:tmpl w:val="8B1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E67AD"/>
    <w:multiLevelType w:val="multilevel"/>
    <w:tmpl w:val="5EB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921"/>
    <w:rsid w:val="00604F88"/>
    <w:rsid w:val="006E49B5"/>
    <w:rsid w:val="00902F37"/>
    <w:rsid w:val="00952919"/>
    <w:rsid w:val="00AA1D8D"/>
    <w:rsid w:val="00B47730"/>
    <w:rsid w:val="00C033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680EB"/>
  <w14:defaultImageDpi w14:val="300"/>
  <w15:docId w15:val="{C0D96E51-AEF4-4C75-A1B9-F32ED7EE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0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17662-C8D8-4121-B02E-6E53DB65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2025-07-17T13:49:00Z</dcterms:created>
  <dcterms:modified xsi:type="dcterms:W3CDTF">2025-07-17T13:49:00Z</dcterms:modified>
  <cp:category/>
</cp:coreProperties>
</file>